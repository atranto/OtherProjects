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War of the words - Podcast: Babbage</w:t>
      </w:r>
    </w:p>
    <w:p>
      <w:pPr>
        <w:jc w:val="left"/>
      </w:pPr>
      <w:r>
        <w:t>https://www.economist.com/science-and-technology/2017/01/04/war-of-the-words</w:t>
      </w:r>
    </w:p>
    <w:p>
      <w:pPr>
        <w:jc w:val="both"/>
      </w:pPr>
      <w:r>
        <w:t>Jan 4th 2017</w:t>
      </w:r>
    </w:p>
    <w:p>
      <w:pPr>
        <w:jc w:val="both"/>
      </w:pPr>
      <w:r>
        <w:t>We explore a clutch of new words from 2016 and how technology contributes to the evolution of language. Vishal Sikka, the CEO of a technology services company explains how artificial intelligence can enhance the labour force. Also, science correspondent Matt Kaplan on a new device to sniff out disease</w:t>
      </w:r>
    </w:p>
    <w:p>
      <w:pPr>
        <w:jc w:val="bot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